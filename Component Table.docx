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9F97" w14:textId="77777777" w:rsidR="00C05BE3" w:rsidRPr="00760272" w:rsidRDefault="00000000" w:rsidP="004C3A6F">
      <w:pPr>
        <w:pStyle w:val="1"/>
        <w:jc w:val="center"/>
        <w:rPr>
          <w:color w:val="000000" w:themeColor="text1"/>
        </w:rPr>
      </w:pPr>
      <w:r w:rsidRPr="00760272">
        <w:rPr>
          <w:color w:val="000000" w:themeColor="text1"/>
          <w:sz w:val="32"/>
        </w:rPr>
        <w:t>Component Table</w:t>
      </w:r>
    </w:p>
    <w:tbl>
      <w:tblPr>
        <w:tblStyle w:val="aff2"/>
        <w:tblW w:w="14601" w:type="dxa"/>
        <w:tblInd w:w="-743" w:type="dxa"/>
        <w:tblLook w:val="04A0" w:firstRow="1" w:lastRow="0" w:firstColumn="1" w:lastColumn="0" w:noHBand="0" w:noVBand="1"/>
      </w:tblPr>
      <w:tblGrid>
        <w:gridCol w:w="2047"/>
        <w:gridCol w:w="2915"/>
        <w:gridCol w:w="3543"/>
        <w:gridCol w:w="1413"/>
        <w:gridCol w:w="1706"/>
        <w:gridCol w:w="2977"/>
      </w:tblGrid>
      <w:tr w:rsidR="00760272" w:rsidRPr="00760272" w14:paraId="6613196A" w14:textId="77777777" w:rsidTr="005B21FE">
        <w:tc>
          <w:tcPr>
            <w:tcW w:w="2047" w:type="dxa"/>
            <w:shd w:val="clear" w:color="auto" w:fill="E5B8B7" w:themeFill="accent2" w:themeFillTint="66"/>
          </w:tcPr>
          <w:p w14:paraId="73324E53" w14:textId="2DCE5952" w:rsidR="00C05BE3" w:rsidRPr="005B21FE" w:rsidRDefault="002E5D52" w:rsidP="004C3A6F">
            <w:pPr>
              <w:jc w:val="center"/>
              <w:rPr>
                <w:color w:val="000000" w:themeColor="text1"/>
              </w:rPr>
            </w:pPr>
            <w:r w:rsidRPr="005B21FE">
              <w:rPr>
                <w:color w:val="000000" w:themeColor="text1"/>
              </w:rPr>
              <w:t>Component name</w:t>
            </w:r>
          </w:p>
        </w:tc>
        <w:tc>
          <w:tcPr>
            <w:tcW w:w="2915" w:type="dxa"/>
            <w:shd w:val="clear" w:color="auto" w:fill="E5B8B7" w:themeFill="accent2" w:themeFillTint="66"/>
          </w:tcPr>
          <w:p w14:paraId="6BF3CAA0" w14:textId="77777777" w:rsidR="00C05BE3" w:rsidRPr="005B21FE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5B21FE">
              <w:rPr>
                <w:color w:val="000000" w:themeColor="text1"/>
              </w:rPr>
              <w:t>מטרה</w:t>
            </w:r>
            <w:proofErr w:type="spellEnd"/>
          </w:p>
        </w:tc>
        <w:tc>
          <w:tcPr>
            <w:tcW w:w="3543" w:type="dxa"/>
            <w:shd w:val="clear" w:color="auto" w:fill="E5B8B7" w:themeFill="accent2" w:themeFillTint="66"/>
          </w:tcPr>
          <w:p w14:paraId="02B13B5D" w14:textId="77777777" w:rsidR="00C05BE3" w:rsidRPr="005B21FE" w:rsidRDefault="00000000" w:rsidP="004C3A6F">
            <w:pPr>
              <w:jc w:val="center"/>
              <w:rPr>
                <w:color w:val="000000" w:themeColor="text1"/>
              </w:rPr>
            </w:pPr>
            <w:r w:rsidRPr="005B21FE">
              <w:rPr>
                <w:color w:val="000000" w:themeColor="text1"/>
              </w:rPr>
              <w:t>Props</w:t>
            </w:r>
          </w:p>
        </w:tc>
        <w:tc>
          <w:tcPr>
            <w:tcW w:w="1413" w:type="dxa"/>
            <w:shd w:val="clear" w:color="auto" w:fill="E5B8B7" w:themeFill="accent2" w:themeFillTint="66"/>
          </w:tcPr>
          <w:p w14:paraId="643F0D2A" w14:textId="77777777" w:rsidR="00C05BE3" w:rsidRPr="005B21FE" w:rsidRDefault="00000000" w:rsidP="004C3A6F">
            <w:pPr>
              <w:jc w:val="center"/>
              <w:rPr>
                <w:color w:val="000000" w:themeColor="text1"/>
              </w:rPr>
            </w:pPr>
            <w:r w:rsidRPr="005B21FE">
              <w:rPr>
                <w:color w:val="000000" w:themeColor="text1"/>
              </w:rPr>
              <w:t>Global State</w:t>
            </w:r>
          </w:p>
        </w:tc>
        <w:tc>
          <w:tcPr>
            <w:tcW w:w="1706" w:type="dxa"/>
            <w:shd w:val="clear" w:color="auto" w:fill="E5B8B7" w:themeFill="accent2" w:themeFillTint="66"/>
          </w:tcPr>
          <w:p w14:paraId="61E8EECE" w14:textId="77777777" w:rsidR="00C05BE3" w:rsidRPr="005B21FE" w:rsidRDefault="00000000" w:rsidP="004C3A6F">
            <w:pPr>
              <w:jc w:val="center"/>
              <w:rPr>
                <w:color w:val="000000" w:themeColor="text1"/>
              </w:rPr>
            </w:pPr>
            <w:r w:rsidRPr="005B21FE">
              <w:rPr>
                <w:color w:val="000000" w:themeColor="text1"/>
              </w:rPr>
              <w:t>אבא</w:t>
            </w:r>
          </w:p>
        </w:tc>
        <w:tc>
          <w:tcPr>
            <w:tcW w:w="2977" w:type="dxa"/>
            <w:shd w:val="clear" w:color="auto" w:fill="E5B8B7" w:themeFill="accent2" w:themeFillTint="66"/>
          </w:tcPr>
          <w:p w14:paraId="401E50EB" w14:textId="77777777" w:rsidR="00C05BE3" w:rsidRPr="005B21FE" w:rsidRDefault="00000000" w:rsidP="004C3A6F">
            <w:pPr>
              <w:jc w:val="center"/>
              <w:rPr>
                <w:color w:val="000000" w:themeColor="text1"/>
              </w:rPr>
            </w:pPr>
            <w:r w:rsidRPr="005B21FE">
              <w:rPr>
                <w:color w:val="000000" w:themeColor="text1"/>
              </w:rPr>
              <w:t>ילדים</w:t>
            </w:r>
          </w:p>
        </w:tc>
      </w:tr>
      <w:tr w:rsidR="00760272" w:rsidRPr="00760272" w14:paraId="636350D5" w14:textId="77777777" w:rsidTr="008C6F10">
        <w:tc>
          <w:tcPr>
            <w:tcW w:w="2047" w:type="dxa"/>
          </w:tcPr>
          <w:p w14:paraId="05C2F3BE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App</w:t>
            </w:r>
          </w:p>
        </w:tc>
        <w:tc>
          <w:tcPr>
            <w:tcW w:w="2915" w:type="dxa"/>
          </w:tcPr>
          <w:p w14:paraId="230D79A5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קומפוננטת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השורש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של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האפליקציה</w:t>
            </w:r>
            <w:proofErr w:type="spellEnd"/>
          </w:p>
        </w:tc>
        <w:tc>
          <w:tcPr>
            <w:tcW w:w="3543" w:type="dxa"/>
          </w:tcPr>
          <w:p w14:paraId="57007C91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413" w:type="dxa"/>
          </w:tcPr>
          <w:p w14:paraId="48B7A768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706" w:type="dxa"/>
          </w:tcPr>
          <w:p w14:paraId="489E2DBA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2977" w:type="dxa"/>
          </w:tcPr>
          <w:p w14:paraId="774D1674" w14:textId="3C894491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ReduxProvider, Router, UserProvider</w:t>
            </w:r>
          </w:p>
        </w:tc>
      </w:tr>
      <w:tr w:rsidR="00760272" w:rsidRPr="00760272" w14:paraId="4B671848" w14:textId="77777777" w:rsidTr="008C6F10">
        <w:tc>
          <w:tcPr>
            <w:tcW w:w="2047" w:type="dxa"/>
          </w:tcPr>
          <w:p w14:paraId="7420DC68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AppRoutes</w:t>
            </w:r>
            <w:proofErr w:type="spellEnd"/>
          </w:p>
        </w:tc>
        <w:tc>
          <w:tcPr>
            <w:tcW w:w="2915" w:type="dxa"/>
          </w:tcPr>
          <w:p w14:paraId="2BB48A9A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ניהול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הניתוב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באפליקציה</w:t>
            </w:r>
            <w:proofErr w:type="spellEnd"/>
          </w:p>
        </w:tc>
        <w:tc>
          <w:tcPr>
            <w:tcW w:w="3543" w:type="dxa"/>
          </w:tcPr>
          <w:p w14:paraId="4836037F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413" w:type="dxa"/>
          </w:tcPr>
          <w:p w14:paraId="5B30F8E6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706" w:type="dxa"/>
          </w:tcPr>
          <w:p w14:paraId="00C980A0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App</w:t>
            </w:r>
          </w:p>
        </w:tc>
        <w:tc>
          <w:tcPr>
            <w:tcW w:w="2977" w:type="dxa"/>
          </w:tcPr>
          <w:p w14:paraId="4D583146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AppLayout</w:t>
            </w:r>
          </w:p>
        </w:tc>
      </w:tr>
      <w:tr w:rsidR="00760272" w:rsidRPr="00760272" w14:paraId="32B23601" w14:textId="77777777" w:rsidTr="008C6F10">
        <w:tc>
          <w:tcPr>
            <w:tcW w:w="2047" w:type="dxa"/>
          </w:tcPr>
          <w:p w14:paraId="4D1B5CE5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AppLayout</w:t>
            </w:r>
          </w:p>
        </w:tc>
        <w:tc>
          <w:tcPr>
            <w:tcW w:w="2915" w:type="dxa"/>
          </w:tcPr>
          <w:p w14:paraId="2DC795C2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תבנית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הבסיס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של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האפליקציה</w:t>
            </w:r>
            <w:proofErr w:type="spellEnd"/>
          </w:p>
        </w:tc>
        <w:tc>
          <w:tcPr>
            <w:tcW w:w="3543" w:type="dxa"/>
          </w:tcPr>
          <w:p w14:paraId="5CC901C6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413" w:type="dxa"/>
          </w:tcPr>
          <w:p w14:paraId="26560204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UserState</w:t>
            </w:r>
          </w:p>
        </w:tc>
        <w:tc>
          <w:tcPr>
            <w:tcW w:w="1706" w:type="dxa"/>
          </w:tcPr>
          <w:p w14:paraId="4C981B4F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AppRoutes</w:t>
            </w:r>
            <w:proofErr w:type="spellEnd"/>
          </w:p>
        </w:tc>
        <w:tc>
          <w:tcPr>
            <w:tcW w:w="2977" w:type="dxa"/>
          </w:tcPr>
          <w:p w14:paraId="025C86F6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AppHeader</w:t>
            </w:r>
            <w:proofErr w:type="spellEnd"/>
            <w:r w:rsidRPr="00760272">
              <w:rPr>
                <w:color w:val="000000" w:themeColor="text1"/>
              </w:rPr>
              <w:t>, Outlet</w:t>
            </w:r>
          </w:p>
        </w:tc>
      </w:tr>
      <w:tr w:rsidR="00760272" w:rsidRPr="00760272" w14:paraId="7B587968" w14:textId="77777777" w:rsidTr="008C6F10">
        <w:tc>
          <w:tcPr>
            <w:tcW w:w="2047" w:type="dxa"/>
          </w:tcPr>
          <w:p w14:paraId="79CE8566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AppHeader</w:t>
            </w:r>
            <w:proofErr w:type="spellEnd"/>
          </w:p>
        </w:tc>
        <w:tc>
          <w:tcPr>
            <w:tcW w:w="2915" w:type="dxa"/>
          </w:tcPr>
          <w:p w14:paraId="02E0A460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כותרת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עליונה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עם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ניווט</w:t>
            </w:r>
            <w:proofErr w:type="spellEnd"/>
          </w:p>
        </w:tc>
        <w:tc>
          <w:tcPr>
            <w:tcW w:w="3543" w:type="dxa"/>
          </w:tcPr>
          <w:p w14:paraId="7F0EB656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isAuthenticated</w:t>
            </w:r>
            <w:proofErr w:type="spellEnd"/>
            <w:r w:rsidRPr="00760272">
              <w:rPr>
                <w:color w:val="000000" w:themeColor="text1"/>
              </w:rPr>
              <w:t xml:space="preserve">, </w:t>
            </w:r>
            <w:proofErr w:type="spellStart"/>
            <w:r w:rsidRPr="00760272">
              <w:rPr>
                <w:color w:val="000000" w:themeColor="text1"/>
              </w:rPr>
              <w:t>onLogout</w:t>
            </w:r>
            <w:proofErr w:type="spellEnd"/>
          </w:p>
        </w:tc>
        <w:tc>
          <w:tcPr>
            <w:tcW w:w="1413" w:type="dxa"/>
          </w:tcPr>
          <w:p w14:paraId="7275FBAD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UserState</w:t>
            </w:r>
          </w:p>
        </w:tc>
        <w:tc>
          <w:tcPr>
            <w:tcW w:w="1706" w:type="dxa"/>
          </w:tcPr>
          <w:p w14:paraId="3345051F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AppLayout</w:t>
            </w:r>
          </w:p>
        </w:tc>
        <w:tc>
          <w:tcPr>
            <w:tcW w:w="2977" w:type="dxa"/>
          </w:tcPr>
          <w:p w14:paraId="79E2580A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NavList</w:t>
            </w:r>
            <w:proofErr w:type="spellEnd"/>
            <w:r w:rsidRPr="00760272">
              <w:rPr>
                <w:color w:val="000000" w:themeColor="text1"/>
              </w:rPr>
              <w:t>, Login/</w:t>
            </w:r>
            <w:proofErr w:type="spellStart"/>
            <w:r w:rsidRPr="00760272">
              <w:rPr>
                <w:color w:val="000000" w:themeColor="text1"/>
              </w:rPr>
              <w:t>UserProfile</w:t>
            </w:r>
            <w:proofErr w:type="spellEnd"/>
          </w:p>
        </w:tc>
      </w:tr>
      <w:tr w:rsidR="00760272" w:rsidRPr="00760272" w14:paraId="5522E824" w14:textId="77777777" w:rsidTr="008C6F10">
        <w:tc>
          <w:tcPr>
            <w:tcW w:w="2047" w:type="dxa"/>
          </w:tcPr>
          <w:p w14:paraId="0C367BB4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NavList</w:t>
            </w:r>
            <w:proofErr w:type="spellEnd"/>
          </w:p>
        </w:tc>
        <w:tc>
          <w:tcPr>
            <w:tcW w:w="2915" w:type="dxa"/>
          </w:tcPr>
          <w:p w14:paraId="213451AE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תפריט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ניווט</w:t>
            </w:r>
            <w:proofErr w:type="spellEnd"/>
          </w:p>
        </w:tc>
        <w:tc>
          <w:tcPr>
            <w:tcW w:w="3543" w:type="dxa"/>
          </w:tcPr>
          <w:p w14:paraId="6F2E36E8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isAuthenticated</w:t>
            </w:r>
            <w:proofErr w:type="spellEnd"/>
          </w:p>
        </w:tc>
        <w:tc>
          <w:tcPr>
            <w:tcW w:w="1413" w:type="dxa"/>
          </w:tcPr>
          <w:p w14:paraId="5AFD530C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706" w:type="dxa"/>
          </w:tcPr>
          <w:p w14:paraId="4367DB6F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AppHeader</w:t>
            </w:r>
            <w:proofErr w:type="spellEnd"/>
          </w:p>
        </w:tc>
        <w:tc>
          <w:tcPr>
            <w:tcW w:w="2977" w:type="dxa"/>
          </w:tcPr>
          <w:p w14:paraId="025A16A2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</w:tr>
      <w:tr w:rsidR="00760272" w:rsidRPr="00760272" w14:paraId="3BDBAD0E" w14:textId="77777777" w:rsidTr="008C6F10">
        <w:tc>
          <w:tcPr>
            <w:tcW w:w="2047" w:type="dxa"/>
          </w:tcPr>
          <w:p w14:paraId="37309C20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Home</w:t>
            </w:r>
          </w:p>
        </w:tc>
        <w:tc>
          <w:tcPr>
            <w:tcW w:w="2915" w:type="dxa"/>
          </w:tcPr>
          <w:p w14:paraId="5EE24972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עמוד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הבית</w:t>
            </w:r>
            <w:proofErr w:type="spellEnd"/>
          </w:p>
        </w:tc>
        <w:tc>
          <w:tcPr>
            <w:tcW w:w="3543" w:type="dxa"/>
          </w:tcPr>
          <w:p w14:paraId="2A2881BE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413" w:type="dxa"/>
          </w:tcPr>
          <w:p w14:paraId="6F061C01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706" w:type="dxa"/>
          </w:tcPr>
          <w:p w14:paraId="586D453A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Outlet</w:t>
            </w:r>
          </w:p>
        </w:tc>
        <w:tc>
          <w:tcPr>
            <w:tcW w:w="2977" w:type="dxa"/>
          </w:tcPr>
          <w:p w14:paraId="7305AD71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</w:tr>
      <w:tr w:rsidR="00760272" w:rsidRPr="00760272" w14:paraId="3D4B2564" w14:textId="77777777" w:rsidTr="008C6F10">
        <w:tc>
          <w:tcPr>
            <w:tcW w:w="2047" w:type="dxa"/>
          </w:tcPr>
          <w:p w14:paraId="758AC63A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About</w:t>
            </w:r>
          </w:p>
        </w:tc>
        <w:tc>
          <w:tcPr>
            <w:tcW w:w="2915" w:type="dxa"/>
          </w:tcPr>
          <w:p w14:paraId="67E39E99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עמוד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אודות</w:t>
            </w:r>
            <w:proofErr w:type="spellEnd"/>
          </w:p>
        </w:tc>
        <w:tc>
          <w:tcPr>
            <w:tcW w:w="3543" w:type="dxa"/>
          </w:tcPr>
          <w:p w14:paraId="2248336B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413" w:type="dxa"/>
          </w:tcPr>
          <w:p w14:paraId="46E94F8F" w14:textId="77777777" w:rsidR="00C05BE3" w:rsidRPr="00760272" w:rsidRDefault="00000000" w:rsidP="004C3A6F">
            <w:pPr>
              <w:jc w:val="center"/>
              <w:rPr>
                <w:color w:val="000000" w:themeColor="text1"/>
                <w:rtl/>
                <w:lang w:bidi="he-IL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706" w:type="dxa"/>
          </w:tcPr>
          <w:p w14:paraId="7F9E09EC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Outlet</w:t>
            </w:r>
          </w:p>
        </w:tc>
        <w:tc>
          <w:tcPr>
            <w:tcW w:w="2977" w:type="dxa"/>
          </w:tcPr>
          <w:p w14:paraId="6CEF8EEE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</w:tr>
      <w:tr w:rsidR="00760272" w:rsidRPr="00760272" w14:paraId="69DBD17E" w14:textId="77777777" w:rsidTr="008C6F10">
        <w:tc>
          <w:tcPr>
            <w:tcW w:w="2047" w:type="dxa"/>
          </w:tcPr>
          <w:p w14:paraId="06E63A95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Courses</w:t>
            </w:r>
          </w:p>
        </w:tc>
        <w:tc>
          <w:tcPr>
            <w:tcW w:w="2915" w:type="dxa"/>
          </w:tcPr>
          <w:p w14:paraId="49622405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עמוד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הקורסים</w:t>
            </w:r>
            <w:proofErr w:type="spellEnd"/>
          </w:p>
        </w:tc>
        <w:tc>
          <w:tcPr>
            <w:tcW w:w="3543" w:type="dxa"/>
          </w:tcPr>
          <w:p w14:paraId="550CAF01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413" w:type="dxa"/>
          </w:tcPr>
          <w:p w14:paraId="62A29560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706" w:type="dxa"/>
          </w:tcPr>
          <w:p w14:paraId="12495FD1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Outlet</w:t>
            </w:r>
          </w:p>
        </w:tc>
        <w:tc>
          <w:tcPr>
            <w:tcW w:w="2977" w:type="dxa"/>
          </w:tcPr>
          <w:p w14:paraId="23ED8389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</w:tr>
      <w:tr w:rsidR="00760272" w:rsidRPr="00760272" w14:paraId="26BD1C58" w14:textId="77777777" w:rsidTr="008C6F10">
        <w:tc>
          <w:tcPr>
            <w:tcW w:w="2047" w:type="dxa"/>
          </w:tcPr>
          <w:p w14:paraId="3100CDDA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Recipes</w:t>
            </w:r>
          </w:p>
        </w:tc>
        <w:tc>
          <w:tcPr>
            <w:tcW w:w="2915" w:type="dxa"/>
          </w:tcPr>
          <w:p w14:paraId="06E60070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עמוד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המתכונים</w:t>
            </w:r>
            <w:proofErr w:type="spellEnd"/>
          </w:p>
        </w:tc>
        <w:tc>
          <w:tcPr>
            <w:tcW w:w="3543" w:type="dxa"/>
          </w:tcPr>
          <w:p w14:paraId="40AB6CCE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413" w:type="dxa"/>
          </w:tcPr>
          <w:p w14:paraId="0B79E372" w14:textId="713842B8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RecipeState</w:t>
            </w:r>
            <w:r w:rsidR="001924D2" w:rsidRPr="00760272">
              <w:rPr>
                <w:color w:val="000000" w:themeColor="text1"/>
              </w:rPr>
              <w:t>, UserState</w:t>
            </w:r>
          </w:p>
        </w:tc>
        <w:tc>
          <w:tcPr>
            <w:tcW w:w="1706" w:type="dxa"/>
          </w:tcPr>
          <w:p w14:paraId="5E174043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Outlet</w:t>
            </w:r>
          </w:p>
        </w:tc>
        <w:tc>
          <w:tcPr>
            <w:tcW w:w="2977" w:type="dxa"/>
          </w:tcPr>
          <w:p w14:paraId="3D093EDB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RecipeDetail</w:t>
            </w:r>
            <w:proofErr w:type="spellEnd"/>
          </w:p>
        </w:tc>
      </w:tr>
      <w:tr w:rsidR="00760272" w:rsidRPr="00760272" w14:paraId="0E7EE562" w14:textId="77777777" w:rsidTr="008C6F10">
        <w:tc>
          <w:tcPr>
            <w:tcW w:w="2047" w:type="dxa"/>
          </w:tcPr>
          <w:p w14:paraId="3FF52C11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AddRecipe</w:t>
            </w:r>
            <w:proofErr w:type="spellEnd"/>
          </w:p>
        </w:tc>
        <w:tc>
          <w:tcPr>
            <w:tcW w:w="2915" w:type="dxa"/>
          </w:tcPr>
          <w:p w14:paraId="3BA868AF" w14:textId="1BADB24C" w:rsidR="00C05BE3" w:rsidRPr="00760272" w:rsidRDefault="009E7D77" w:rsidP="009E7D77">
            <w:pPr>
              <w:jc w:val="center"/>
              <w:rPr>
                <w:color w:val="000000" w:themeColor="text1"/>
                <w:lang w:bidi="he-IL"/>
              </w:rPr>
            </w:pPr>
            <w:r>
              <w:rPr>
                <w:rFonts w:hint="cs"/>
                <w:color w:val="000000" w:themeColor="text1"/>
                <w:rtl/>
                <w:lang w:bidi="he-IL"/>
              </w:rPr>
              <w:t>עמוד הוספת מתכון</w:t>
            </w:r>
          </w:p>
        </w:tc>
        <w:tc>
          <w:tcPr>
            <w:tcW w:w="3543" w:type="dxa"/>
          </w:tcPr>
          <w:p w14:paraId="46C4D99D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413" w:type="dxa"/>
          </w:tcPr>
          <w:p w14:paraId="08DD464A" w14:textId="37E3EBF6" w:rsidR="00C05BE3" w:rsidRPr="00760272" w:rsidRDefault="001924D2" w:rsidP="001924D2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RecipeState, UserState</w:t>
            </w:r>
          </w:p>
        </w:tc>
        <w:tc>
          <w:tcPr>
            <w:tcW w:w="1706" w:type="dxa"/>
          </w:tcPr>
          <w:p w14:paraId="2BDE27BA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Outlet</w:t>
            </w:r>
          </w:p>
        </w:tc>
        <w:tc>
          <w:tcPr>
            <w:tcW w:w="2977" w:type="dxa"/>
          </w:tcPr>
          <w:p w14:paraId="04A6CFCF" w14:textId="77777777" w:rsidR="00C05BE3" w:rsidRPr="00760272" w:rsidRDefault="00000000" w:rsidP="004C3A6F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RecipeForm</w:t>
            </w:r>
            <w:proofErr w:type="spellEnd"/>
          </w:p>
        </w:tc>
      </w:tr>
      <w:tr w:rsidR="00157D35" w:rsidRPr="00760272" w14:paraId="012001A2" w14:textId="77777777" w:rsidTr="008C6F10">
        <w:tc>
          <w:tcPr>
            <w:tcW w:w="2047" w:type="dxa"/>
          </w:tcPr>
          <w:p w14:paraId="7F49828D" w14:textId="12F9B9AB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RecipeDetail</w:t>
            </w:r>
            <w:proofErr w:type="spellEnd"/>
          </w:p>
        </w:tc>
        <w:tc>
          <w:tcPr>
            <w:tcW w:w="2915" w:type="dxa"/>
          </w:tcPr>
          <w:p w14:paraId="422268C3" w14:textId="11548DC5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הצגת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פרטי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מתכון</w:t>
            </w:r>
            <w:proofErr w:type="spellEnd"/>
          </w:p>
        </w:tc>
        <w:tc>
          <w:tcPr>
            <w:tcW w:w="3543" w:type="dxa"/>
          </w:tcPr>
          <w:p w14:paraId="3D19DF53" w14:textId="73CF7E54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recipe</w:t>
            </w:r>
          </w:p>
        </w:tc>
        <w:tc>
          <w:tcPr>
            <w:tcW w:w="1413" w:type="dxa"/>
          </w:tcPr>
          <w:p w14:paraId="24994EDE" w14:textId="7A2E4C75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RecipeState</w:t>
            </w:r>
          </w:p>
        </w:tc>
        <w:tc>
          <w:tcPr>
            <w:tcW w:w="1706" w:type="dxa"/>
          </w:tcPr>
          <w:p w14:paraId="28735AB7" w14:textId="5D380CBA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Recipes</w:t>
            </w:r>
          </w:p>
        </w:tc>
        <w:tc>
          <w:tcPr>
            <w:tcW w:w="2977" w:type="dxa"/>
          </w:tcPr>
          <w:p w14:paraId="6C6BDD91" w14:textId="4A4D2EE2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</w:tr>
      <w:tr w:rsidR="00157D35" w:rsidRPr="00760272" w14:paraId="1F6F280F" w14:textId="77777777" w:rsidTr="008C6F10">
        <w:tc>
          <w:tcPr>
            <w:tcW w:w="2047" w:type="dxa"/>
          </w:tcPr>
          <w:p w14:paraId="3532A862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RecipeForm</w:t>
            </w:r>
            <w:proofErr w:type="spellEnd"/>
          </w:p>
        </w:tc>
        <w:tc>
          <w:tcPr>
            <w:tcW w:w="2915" w:type="dxa"/>
          </w:tcPr>
          <w:p w14:paraId="737291E3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טופס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עריכת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מתכון</w:t>
            </w:r>
            <w:proofErr w:type="spellEnd"/>
          </w:p>
        </w:tc>
        <w:tc>
          <w:tcPr>
            <w:tcW w:w="3543" w:type="dxa"/>
          </w:tcPr>
          <w:p w14:paraId="0D53ACF3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 xml:space="preserve">register, watch, errors, ingredients, </w:t>
            </w:r>
            <w:proofErr w:type="spellStart"/>
            <w:r w:rsidRPr="00760272">
              <w:rPr>
                <w:color w:val="000000" w:themeColor="text1"/>
              </w:rPr>
              <w:t>setIngredients</w:t>
            </w:r>
            <w:proofErr w:type="spellEnd"/>
            <w:r w:rsidRPr="00760272">
              <w:rPr>
                <w:color w:val="000000" w:themeColor="text1"/>
              </w:rPr>
              <w:t xml:space="preserve">, </w:t>
            </w:r>
            <w:proofErr w:type="spellStart"/>
            <w:r w:rsidRPr="00760272">
              <w:rPr>
                <w:color w:val="000000" w:themeColor="text1"/>
              </w:rPr>
              <w:t>isSubmitting</w:t>
            </w:r>
            <w:proofErr w:type="spellEnd"/>
            <w:r w:rsidRPr="00760272">
              <w:rPr>
                <w:color w:val="000000" w:themeColor="text1"/>
              </w:rPr>
              <w:t xml:space="preserve">, </w:t>
            </w:r>
            <w:proofErr w:type="spellStart"/>
            <w:r w:rsidRPr="00760272">
              <w:rPr>
                <w:color w:val="000000" w:themeColor="text1"/>
              </w:rPr>
              <w:t>onSubmit</w:t>
            </w:r>
            <w:proofErr w:type="spellEnd"/>
          </w:p>
        </w:tc>
        <w:tc>
          <w:tcPr>
            <w:tcW w:w="1413" w:type="dxa"/>
          </w:tcPr>
          <w:p w14:paraId="5E1EA6F0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706" w:type="dxa"/>
          </w:tcPr>
          <w:p w14:paraId="58F73C06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AddRecipe</w:t>
            </w:r>
            <w:proofErr w:type="spellEnd"/>
          </w:p>
        </w:tc>
        <w:tc>
          <w:tcPr>
            <w:tcW w:w="2977" w:type="dxa"/>
          </w:tcPr>
          <w:p w14:paraId="1FC68F2B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IngredientList</w:t>
            </w:r>
            <w:proofErr w:type="spellEnd"/>
          </w:p>
        </w:tc>
      </w:tr>
      <w:tr w:rsidR="00157D35" w:rsidRPr="00760272" w14:paraId="3807BF14" w14:textId="77777777" w:rsidTr="008C6F10">
        <w:tc>
          <w:tcPr>
            <w:tcW w:w="2047" w:type="dxa"/>
          </w:tcPr>
          <w:p w14:paraId="06608D36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IngredientList</w:t>
            </w:r>
            <w:proofErr w:type="spellEnd"/>
          </w:p>
        </w:tc>
        <w:tc>
          <w:tcPr>
            <w:tcW w:w="2915" w:type="dxa"/>
          </w:tcPr>
          <w:p w14:paraId="41160837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רשימת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מרכיבים</w:t>
            </w:r>
            <w:proofErr w:type="spellEnd"/>
          </w:p>
        </w:tc>
        <w:tc>
          <w:tcPr>
            <w:tcW w:w="3543" w:type="dxa"/>
          </w:tcPr>
          <w:p w14:paraId="0545F748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 xml:space="preserve">ingredients, </w:t>
            </w:r>
            <w:proofErr w:type="spellStart"/>
            <w:r w:rsidRPr="00760272">
              <w:rPr>
                <w:color w:val="000000" w:themeColor="text1"/>
              </w:rPr>
              <w:t>setIngredients</w:t>
            </w:r>
            <w:proofErr w:type="spellEnd"/>
            <w:r w:rsidRPr="00760272">
              <w:rPr>
                <w:color w:val="000000" w:themeColor="text1"/>
              </w:rPr>
              <w:t>, register, watch, error</w:t>
            </w:r>
          </w:p>
        </w:tc>
        <w:tc>
          <w:tcPr>
            <w:tcW w:w="1413" w:type="dxa"/>
          </w:tcPr>
          <w:p w14:paraId="682C3BB4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706" w:type="dxa"/>
          </w:tcPr>
          <w:p w14:paraId="03FB4B3A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RecipeForm</w:t>
            </w:r>
            <w:proofErr w:type="spellEnd"/>
          </w:p>
        </w:tc>
        <w:tc>
          <w:tcPr>
            <w:tcW w:w="2977" w:type="dxa"/>
          </w:tcPr>
          <w:p w14:paraId="5A819396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</w:tr>
      <w:tr w:rsidR="00157D35" w:rsidRPr="00760272" w14:paraId="67CCD1EA" w14:textId="77777777" w:rsidTr="008C6F10">
        <w:tc>
          <w:tcPr>
            <w:tcW w:w="2047" w:type="dxa"/>
          </w:tcPr>
          <w:p w14:paraId="1C3A3716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Login</w:t>
            </w:r>
          </w:p>
        </w:tc>
        <w:tc>
          <w:tcPr>
            <w:tcW w:w="2915" w:type="dxa"/>
          </w:tcPr>
          <w:p w14:paraId="00601226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טופס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התחברות</w:t>
            </w:r>
            <w:proofErr w:type="spellEnd"/>
          </w:p>
        </w:tc>
        <w:tc>
          <w:tcPr>
            <w:tcW w:w="3543" w:type="dxa"/>
          </w:tcPr>
          <w:p w14:paraId="00A4F667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413" w:type="dxa"/>
          </w:tcPr>
          <w:p w14:paraId="538D828B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UserState</w:t>
            </w:r>
          </w:p>
        </w:tc>
        <w:tc>
          <w:tcPr>
            <w:tcW w:w="1706" w:type="dxa"/>
          </w:tcPr>
          <w:p w14:paraId="76D5EE63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AppHeader</w:t>
            </w:r>
            <w:proofErr w:type="spellEnd"/>
          </w:p>
        </w:tc>
        <w:tc>
          <w:tcPr>
            <w:tcW w:w="2977" w:type="dxa"/>
          </w:tcPr>
          <w:p w14:paraId="082753F7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LoginForm</w:t>
            </w:r>
            <w:proofErr w:type="spellEnd"/>
            <w:r w:rsidRPr="00760272">
              <w:rPr>
                <w:color w:val="000000" w:themeColor="text1"/>
              </w:rPr>
              <w:t xml:space="preserve">, </w:t>
            </w:r>
            <w:proofErr w:type="spellStart"/>
            <w:r w:rsidRPr="00760272">
              <w:rPr>
                <w:color w:val="000000" w:themeColor="text1"/>
              </w:rPr>
              <w:t>LoginDialogActions</w:t>
            </w:r>
            <w:proofErr w:type="spellEnd"/>
          </w:p>
        </w:tc>
      </w:tr>
      <w:tr w:rsidR="00157D35" w:rsidRPr="00760272" w14:paraId="060C6542" w14:textId="77777777" w:rsidTr="008C6F10">
        <w:tc>
          <w:tcPr>
            <w:tcW w:w="2047" w:type="dxa"/>
          </w:tcPr>
          <w:p w14:paraId="379DFE23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UserProfile</w:t>
            </w:r>
            <w:proofErr w:type="spellEnd"/>
          </w:p>
        </w:tc>
        <w:tc>
          <w:tcPr>
            <w:tcW w:w="2915" w:type="dxa"/>
          </w:tcPr>
          <w:p w14:paraId="432B4F6B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פרופיל</w:t>
            </w:r>
            <w:proofErr w:type="spellEnd"/>
            <w:r w:rsidRPr="00760272">
              <w:rPr>
                <w:color w:val="000000" w:themeColor="text1"/>
              </w:rPr>
              <w:t xml:space="preserve"> </w:t>
            </w:r>
            <w:proofErr w:type="spellStart"/>
            <w:r w:rsidRPr="00760272">
              <w:rPr>
                <w:color w:val="000000" w:themeColor="text1"/>
              </w:rPr>
              <w:t>משתמש</w:t>
            </w:r>
            <w:proofErr w:type="spellEnd"/>
          </w:p>
        </w:tc>
        <w:tc>
          <w:tcPr>
            <w:tcW w:w="3543" w:type="dxa"/>
          </w:tcPr>
          <w:p w14:paraId="6F929961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413" w:type="dxa"/>
          </w:tcPr>
          <w:p w14:paraId="66131273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UserState</w:t>
            </w:r>
          </w:p>
        </w:tc>
        <w:tc>
          <w:tcPr>
            <w:tcW w:w="1706" w:type="dxa"/>
          </w:tcPr>
          <w:p w14:paraId="04B7BB7E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AppHeader</w:t>
            </w:r>
            <w:proofErr w:type="spellEnd"/>
          </w:p>
        </w:tc>
        <w:tc>
          <w:tcPr>
            <w:tcW w:w="2977" w:type="dxa"/>
          </w:tcPr>
          <w:p w14:paraId="17A091F7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UpdateUserForm</w:t>
            </w:r>
            <w:proofErr w:type="spellEnd"/>
          </w:p>
        </w:tc>
      </w:tr>
      <w:tr w:rsidR="00157D35" w:rsidRPr="00760272" w14:paraId="5E3C4CAE" w14:textId="77777777" w:rsidTr="008C6F10">
        <w:tc>
          <w:tcPr>
            <w:tcW w:w="2047" w:type="dxa"/>
          </w:tcPr>
          <w:p w14:paraId="2495551E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UpdateUserForm</w:t>
            </w:r>
            <w:proofErr w:type="spellEnd"/>
          </w:p>
        </w:tc>
        <w:tc>
          <w:tcPr>
            <w:tcW w:w="2915" w:type="dxa"/>
          </w:tcPr>
          <w:p w14:paraId="0FEF25F6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טופס עדכון פרטי משתמש</w:t>
            </w:r>
          </w:p>
        </w:tc>
        <w:tc>
          <w:tcPr>
            <w:tcW w:w="3543" w:type="dxa"/>
          </w:tcPr>
          <w:p w14:paraId="648FFB79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isOpen, onClose</w:t>
            </w:r>
          </w:p>
        </w:tc>
        <w:tc>
          <w:tcPr>
            <w:tcW w:w="1413" w:type="dxa"/>
          </w:tcPr>
          <w:p w14:paraId="02AF3823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UserState</w:t>
            </w:r>
          </w:p>
        </w:tc>
        <w:tc>
          <w:tcPr>
            <w:tcW w:w="1706" w:type="dxa"/>
          </w:tcPr>
          <w:p w14:paraId="17094EC4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UserProfile</w:t>
            </w:r>
          </w:p>
        </w:tc>
        <w:tc>
          <w:tcPr>
            <w:tcW w:w="2977" w:type="dxa"/>
          </w:tcPr>
          <w:p w14:paraId="5B1F6396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</w:tr>
      <w:tr w:rsidR="00157D35" w:rsidRPr="00760272" w14:paraId="20E733A2" w14:textId="77777777" w:rsidTr="008C6F10">
        <w:tc>
          <w:tcPr>
            <w:tcW w:w="2047" w:type="dxa"/>
          </w:tcPr>
          <w:p w14:paraId="600D5C24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LoginForm</w:t>
            </w:r>
            <w:proofErr w:type="spellEnd"/>
          </w:p>
        </w:tc>
        <w:tc>
          <w:tcPr>
            <w:tcW w:w="2915" w:type="dxa"/>
          </w:tcPr>
          <w:p w14:paraId="7B94CB0F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טופס התחברות</w:t>
            </w:r>
          </w:p>
        </w:tc>
        <w:tc>
          <w:tcPr>
            <w:tcW w:w="3543" w:type="dxa"/>
          </w:tcPr>
          <w:p w14:paraId="163EF391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formData, mode, handleInputChange</w:t>
            </w:r>
          </w:p>
        </w:tc>
        <w:tc>
          <w:tcPr>
            <w:tcW w:w="1413" w:type="dxa"/>
          </w:tcPr>
          <w:p w14:paraId="0812B18F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706" w:type="dxa"/>
          </w:tcPr>
          <w:p w14:paraId="5032710C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Login</w:t>
            </w:r>
          </w:p>
        </w:tc>
        <w:tc>
          <w:tcPr>
            <w:tcW w:w="2977" w:type="dxa"/>
          </w:tcPr>
          <w:p w14:paraId="3A27B8BE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</w:tr>
      <w:tr w:rsidR="00157D35" w:rsidRPr="00760272" w14:paraId="04CAECB1" w14:textId="77777777" w:rsidTr="008C6F10">
        <w:trPr>
          <w:trHeight w:val="57"/>
        </w:trPr>
        <w:tc>
          <w:tcPr>
            <w:tcW w:w="2047" w:type="dxa"/>
          </w:tcPr>
          <w:p w14:paraId="60B482D3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proofErr w:type="spellStart"/>
            <w:r w:rsidRPr="00760272">
              <w:rPr>
                <w:color w:val="000000" w:themeColor="text1"/>
              </w:rPr>
              <w:t>LoginDialogActions</w:t>
            </w:r>
            <w:proofErr w:type="spellEnd"/>
          </w:p>
        </w:tc>
        <w:tc>
          <w:tcPr>
            <w:tcW w:w="2915" w:type="dxa"/>
          </w:tcPr>
          <w:p w14:paraId="080BC29B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כפתורי פעולה בדיאלוג התחברות</w:t>
            </w:r>
          </w:p>
        </w:tc>
        <w:tc>
          <w:tcPr>
            <w:tcW w:w="3543" w:type="dxa"/>
          </w:tcPr>
          <w:p w14:paraId="463561A4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mode, loading, onModeSwitch, onClose, onSubmit</w:t>
            </w:r>
          </w:p>
        </w:tc>
        <w:tc>
          <w:tcPr>
            <w:tcW w:w="1413" w:type="dxa"/>
          </w:tcPr>
          <w:p w14:paraId="08EFA64D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  <w:tc>
          <w:tcPr>
            <w:tcW w:w="1706" w:type="dxa"/>
          </w:tcPr>
          <w:p w14:paraId="6CCB83A7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Login</w:t>
            </w:r>
          </w:p>
        </w:tc>
        <w:tc>
          <w:tcPr>
            <w:tcW w:w="2977" w:type="dxa"/>
          </w:tcPr>
          <w:p w14:paraId="568699E6" w14:textId="77777777" w:rsidR="00157D35" w:rsidRPr="00760272" w:rsidRDefault="00157D35" w:rsidP="00157D35">
            <w:pPr>
              <w:jc w:val="center"/>
              <w:rPr>
                <w:color w:val="000000" w:themeColor="text1"/>
              </w:rPr>
            </w:pPr>
            <w:r w:rsidRPr="00760272">
              <w:rPr>
                <w:color w:val="000000" w:themeColor="text1"/>
              </w:rPr>
              <w:t>-</w:t>
            </w:r>
          </w:p>
        </w:tc>
      </w:tr>
    </w:tbl>
    <w:p w14:paraId="5533A82B" w14:textId="77777777" w:rsidR="00D521AE" w:rsidRPr="00760272" w:rsidRDefault="00D521AE" w:rsidP="008C6F10">
      <w:pPr>
        <w:rPr>
          <w:color w:val="000000" w:themeColor="text1"/>
        </w:rPr>
      </w:pPr>
    </w:p>
    <w:sectPr w:rsidR="00D521AE" w:rsidRPr="00760272" w:rsidSect="004C3A6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1E76" w14:textId="77777777" w:rsidR="005C2F9B" w:rsidRDefault="005C2F9B" w:rsidP="009750BC">
      <w:pPr>
        <w:spacing w:after="0" w:line="240" w:lineRule="auto"/>
      </w:pPr>
      <w:r>
        <w:separator/>
      </w:r>
    </w:p>
  </w:endnote>
  <w:endnote w:type="continuationSeparator" w:id="0">
    <w:p w14:paraId="073A1F69" w14:textId="77777777" w:rsidR="005C2F9B" w:rsidRDefault="005C2F9B" w:rsidP="0097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890FF" w14:textId="77777777" w:rsidR="005C2F9B" w:rsidRDefault="005C2F9B" w:rsidP="009750BC">
      <w:pPr>
        <w:spacing w:after="0" w:line="240" w:lineRule="auto"/>
      </w:pPr>
      <w:r>
        <w:separator/>
      </w:r>
    </w:p>
  </w:footnote>
  <w:footnote w:type="continuationSeparator" w:id="0">
    <w:p w14:paraId="2D58011F" w14:textId="77777777" w:rsidR="005C2F9B" w:rsidRDefault="005C2F9B" w:rsidP="0097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393002">
    <w:abstractNumId w:val="8"/>
  </w:num>
  <w:num w:numId="2" w16cid:durableId="672993658">
    <w:abstractNumId w:val="6"/>
  </w:num>
  <w:num w:numId="3" w16cid:durableId="710107191">
    <w:abstractNumId w:val="5"/>
  </w:num>
  <w:num w:numId="4" w16cid:durableId="1968854881">
    <w:abstractNumId w:val="4"/>
  </w:num>
  <w:num w:numId="5" w16cid:durableId="1487553084">
    <w:abstractNumId w:val="7"/>
  </w:num>
  <w:num w:numId="6" w16cid:durableId="996961867">
    <w:abstractNumId w:val="3"/>
  </w:num>
  <w:num w:numId="7" w16cid:durableId="1425229897">
    <w:abstractNumId w:val="2"/>
  </w:num>
  <w:num w:numId="8" w16cid:durableId="727608936">
    <w:abstractNumId w:val="1"/>
  </w:num>
  <w:num w:numId="9" w16cid:durableId="81634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D35"/>
    <w:rsid w:val="001924D2"/>
    <w:rsid w:val="001E0E57"/>
    <w:rsid w:val="0029639D"/>
    <w:rsid w:val="002E0F87"/>
    <w:rsid w:val="002E5D52"/>
    <w:rsid w:val="002F019E"/>
    <w:rsid w:val="002F5A1D"/>
    <w:rsid w:val="0030307D"/>
    <w:rsid w:val="00326F90"/>
    <w:rsid w:val="00385B0E"/>
    <w:rsid w:val="003C0D8E"/>
    <w:rsid w:val="0043062F"/>
    <w:rsid w:val="0045241B"/>
    <w:rsid w:val="004C3A6F"/>
    <w:rsid w:val="004E6BF5"/>
    <w:rsid w:val="00564296"/>
    <w:rsid w:val="005B21FE"/>
    <w:rsid w:val="005C2F9B"/>
    <w:rsid w:val="005C673D"/>
    <w:rsid w:val="00760272"/>
    <w:rsid w:val="007729EA"/>
    <w:rsid w:val="007E3BEE"/>
    <w:rsid w:val="008C6F10"/>
    <w:rsid w:val="009537E3"/>
    <w:rsid w:val="009750BC"/>
    <w:rsid w:val="009E7D77"/>
    <w:rsid w:val="009F4F04"/>
    <w:rsid w:val="009F7C3B"/>
    <w:rsid w:val="00AA1D8D"/>
    <w:rsid w:val="00B47730"/>
    <w:rsid w:val="00B817AA"/>
    <w:rsid w:val="00C05BE3"/>
    <w:rsid w:val="00C647D8"/>
    <w:rsid w:val="00C83579"/>
    <w:rsid w:val="00CB0664"/>
    <w:rsid w:val="00D521AE"/>
    <w:rsid w:val="00DB0077"/>
    <w:rsid w:val="00F01980"/>
    <w:rsid w:val="00F927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B5CFE"/>
  <w14:defaultImageDpi w14:val="300"/>
  <w15:docId w15:val="{1B1B9030-5ECF-47F5-8D2F-09B00D06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223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user1</cp:lastModifiedBy>
  <cp:revision>33</cp:revision>
  <dcterms:created xsi:type="dcterms:W3CDTF">2013-12-23T23:15:00Z</dcterms:created>
  <dcterms:modified xsi:type="dcterms:W3CDTF">2025-02-04T20:03:00Z</dcterms:modified>
  <cp:category/>
</cp:coreProperties>
</file>